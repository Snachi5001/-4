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645428" w:rsidRPr="008E5C50" w:rsidRDefault="00CA344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лабораторной работе №</w:t>
      </w:r>
      <w:r w:rsidR="00C94EDB" w:rsidRPr="008E5C50">
        <w:rPr>
          <w:rFonts w:ascii="Times New Roman" w:hAnsi="Times New Roman" w:cs="Times New Roman"/>
          <w:sz w:val="24"/>
          <w:szCs w:val="24"/>
        </w:rPr>
        <w:t>4</w:t>
      </w: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курсу «Логика и основы алгоритмизации в инженерных задачах»</w:t>
      </w:r>
    </w:p>
    <w:p w:rsidR="00645428" w:rsidRPr="00CA344D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CA344D">
        <w:rPr>
          <w:rFonts w:ascii="Times New Roman" w:hAnsi="Times New Roman" w:cs="Times New Roman"/>
          <w:sz w:val="24"/>
          <w:szCs w:val="24"/>
        </w:rPr>
        <w:t>на тему «</w:t>
      </w:r>
      <w:r w:rsidR="00C94EDB" w:rsidRPr="00C94EDB">
        <w:rPr>
          <w:sz w:val="24"/>
          <w:szCs w:val="24"/>
        </w:rPr>
        <w:t>Бинарное дерево поиска</w:t>
      </w:r>
      <w:r w:rsidRPr="00CA344D">
        <w:rPr>
          <w:rFonts w:ascii="Times New Roman" w:hAnsi="Times New Roman" w:cs="Times New Roman"/>
          <w:sz w:val="24"/>
          <w:szCs w:val="24"/>
        </w:rPr>
        <w:t>»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</w:t>
      </w:r>
    </w:p>
    <w:p w:rsidR="00645428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 группы 21ВВ3:</w:t>
      </w:r>
    </w:p>
    <w:p w:rsidR="00645428" w:rsidRPr="00C94EDB" w:rsidRDefault="008700E2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Савицкий Макар</w:t>
      </w:r>
      <w:r w:rsidR="00C94EDB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645428" w:rsidRDefault="008700E2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Приняли: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Митрохин М. А.</w:t>
      </w:r>
    </w:p>
    <w:p w:rsidR="00645428" w:rsidRDefault="008700E2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</w:rPr>
        <w:t>Юрова О. В.</w:t>
      </w: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236D" w:rsidRDefault="0074236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645428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645428" w:rsidRDefault="008700E2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2022</w:t>
      </w: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45428" w:rsidRDefault="00CA344D" w:rsidP="00C94EDB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Реализация</w:t>
      </w:r>
      <w:r w:rsidR="00970C3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94EDB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бинарного дерева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посредством массивов структур</w:t>
      </w:r>
      <w:r w:rsidR="00C94EDB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работа с поиском элементов в нем</w:t>
      </w: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p w:rsidR="00645428" w:rsidRDefault="008700E2" w:rsidP="00970C39">
      <w:pPr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45428" w:rsidRPr="00DD7C83" w:rsidRDefault="008700E2" w:rsidP="008E5C50">
      <w:pPr>
        <w:spacing w:before="120"/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1:</w:t>
      </w:r>
      <w:r w:rsidRPr="00DD7C83">
        <w:rPr>
          <w:color w:val="000000"/>
          <w:sz w:val="24"/>
          <w:szCs w:val="24"/>
        </w:rPr>
        <w:t xml:space="preserve"> </w:t>
      </w:r>
    </w:p>
    <w:p w:rsidR="00C94EDB" w:rsidRDefault="00C94EDB" w:rsidP="008E5C50">
      <w:pPr>
        <w:autoSpaceDE w:val="0"/>
        <w:autoSpaceDN w:val="0"/>
        <w:adjustRightInd w:val="0"/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алгоритм поиска вводимого с клавиатуры значения в уже созданном дереве.</w:t>
      </w:r>
    </w:p>
    <w:p w:rsidR="008E5C50" w:rsidRDefault="008700E2" w:rsidP="008E5C50">
      <w:pPr>
        <w:spacing w:before="120"/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2</w:t>
      </w:r>
      <w:r w:rsidRPr="00DD7C83">
        <w:rPr>
          <w:color w:val="000000"/>
          <w:sz w:val="24"/>
          <w:szCs w:val="24"/>
        </w:rPr>
        <w:t xml:space="preserve">: </w:t>
      </w:r>
    </w:p>
    <w:p w:rsidR="00C94EDB" w:rsidRPr="00D523CE" w:rsidRDefault="00C94EDB" w:rsidP="008E5C50">
      <w:pPr>
        <w:spacing w:before="120"/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Реализовать функцию подсчёта числа вхождений заданного элемента в дерево.</w:t>
      </w:r>
    </w:p>
    <w:p w:rsidR="00CA344D" w:rsidRPr="00DD7C83" w:rsidRDefault="00CA344D" w:rsidP="008E5C50">
      <w:pPr>
        <w:spacing w:before="120" w:after="0" w:line="240" w:lineRule="auto"/>
        <w:ind w:firstLine="426"/>
        <w:jc w:val="both"/>
        <w:rPr>
          <w:color w:val="000000"/>
          <w:sz w:val="24"/>
          <w:szCs w:val="24"/>
        </w:rPr>
      </w:pPr>
      <w:r w:rsidRPr="00DD7C83">
        <w:rPr>
          <w:b/>
          <w:color w:val="000000"/>
          <w:sz w:val="24"/>
          <w:szCs w:val="24"/>
        </w:rPr>
        <w:t>Задание 3</w:t>
      </w:r>
      <w:r w:rsidRPr="00DD7C83">
        <w:rPr>
          <w:color w:val="000000"/>
          <w:sz w:val="24"/>
          <w:szCs w:val="24"/>
        </w:rPr>
        <w:t xml:space="preserve">: </w:t>
      </w:r>
    </w:p>
    <w:p w:rsidR="00CA344D" w:rsidRDefault="00C94EDB" w:rsidP="008E5C50">
      <w:pPr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Изменить функцию добавления элементов для исключения добавления одинаковых символов.</w:t>
      </w:r>
    </w:p>
    <w:p w:rsidR="00C94EDB" w:rsidRPr="00DD7C83" w:rsidRDefault="00C94EDB" w:rsidP="008E5C50">
      <w:pPr>
        <w:spacing w:before="120" w:after="0" w:line="240" w:lineRule="auto"/>
        <w:ind w:firstLine="42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Задание 4</w:t>
      </w:r>
      <w:r w:rsidRPr="00DD7C83">
        <w:rPr>
          <w:color w:val="000000"/>
          <w:sz w:val="24"/>
          <w:szCs w:val="24"/>
        </w:rPr>
        <w:t xml:space="preserve">: </w:t>
      </w:r>
    </w:p>
    <w:p w:rsidR="00C94EDB" w:rsidRPr="00C343E9" w:rsidRDefault="00C94EDB" w:rsidP="008E5C50">
      <w:pPr>
        <w:tabs>
          <w:tab w:val="left" w:pos="284"/>
        </w:tabs>
        <w:autoSpaceDE w:val="0"/>
        <w:autoSpaceDN w:val="0"/>
        <w:adjustRightInd w:val="0"/>
        <w:spacing w:before="120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Оценить сложность процедуры поиска по значению в бинарном дереве.</w:t>
      </w:r>
    </w:p>
    <w:p w:rsidR="00CA344D" w:rsidRDefault="00CA344D" w:rsidP="00C94EDB">
      <w:pPr>
        <w:spacing w:after="0" w:line="240" w:lineRule="auto"/>
        <w:jc w:val="both"/>
        <w:rPr>
          <w:color w:val="000000"/>
          <w:sz w:val="24"/>
          <w:szCs w:val="24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Теоретический материал</w:t>
      </w:r>
    </w:p>
    <w:p w:rsidR="00970C39" w:rsidRPr="00C94EDB" w:rsidRDefault="00C94EDB" w:rsidP="00DD7C83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  <w:r w:rsidRPr="00C94EDB"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  <w:t>Известно, что слева от узла располагается элемент, который меньше чем текущий узел. Из чего следует, что если у узла нет левого наследника, то он является минимумом в дереве. Таким образом, можно найти минимальный элемент дерева.</w:t>
      </w:r>
    </w:p>
    <w:p w:rsidR="00C94EDB" w:rsidRPr="00C94EDB" w:rsidRDefault="00C94EDB" w:rsidP="00DD7C83">
      <w:pPr>
        <w:spacing w:after="0" w:line="240" w:lineRule="auto"/>
        <w:ind w:left="567"/>
        <w:jc w:val="both"/>
        <w:rPr>
          <w:rFonts w:ascii="Times New Roman" w:hAnsi="Times New Roman" w:cs="Times New Roman"/>
          <w:i/>
          <w:color w:val="111111"/>
          <w:sz w:val="24"/>
          <w:szCs w:val="24"/>
          <w:shd w:val="clear" w:color="auto" w:fill="FFFFFF"/>
        </w:rPr>
      </w:pPr>
    </w:p>
    <w:p w:rsidR="00C94EDB" w:rsidRPr="00C94EDB" w:rsidRDefault="00C94EDB" w:rsidP="00C94EDB"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  <w:r w:rsidRPr="00C94ED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Опять же, если дерево хорошо сбалансировано, то поиск минимума и максимума будет иметь сложность порядка log(n), а в случае плохой балансировки стремится к n.</w:t>
      </w:r>
    </w:p>
    <w:p w:rsidR="00C94EDB" w:rsidRPr="00C94EDB" w:rsidRDefault="00C94EDB" w:rsidP="00C94EDB"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</w:p>
    <w:p w:rsidR="00C94EDB" w:rsidRPr="00C94EDB" w:rsidRDefault="00C94EDB" w:rsidP="00C94EDB">
      <w:pPr>
        <w:shd w:val="clear" w:color="auto" w:fill="FFFFFF"/>
        <w:spacing w:after="0" w:line="300" w:lineRule="atLeast"/>
        <w:ind w:left="567"/>
        <w:jc w:val="both"/>
        <w:textAlignment w:val="baseline"/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</w:pPr>
      <w:r w:rsidRPr="00C94EDB">
        <w:rPr>
          <w:rFonts w:ascii="Times New Roman" w:eastAsia="Times New Roman" w:hAnsi="Times New Roman" w:cs="Times New Roman"/>
          <w:i/>
          <w:color w:val="111111"/>
          <w:sz w:val="24"/>
          <w:szCs w:val="24"/>
          <w:lang w:eastAsia="ru-RU"/>
        </w:rPr>
        <w:t>Поиск нужного узла по значению похож на алгоритм бинарного поиска в отсортированном массиве. Если значения больше узла, то продолжаем поиск в правом поддереве, если меньше, то продолжаем в левом. Если узлов уже нет, то элемент не содержится в дереве.</w:t>
      </w:r>
    </w:p>
    <w:p w:rsidR="00C94EDB" w:rsidRPr="00CA344D" w:rsidRDefault="00C94EDB" w:rsidP="00DD7C83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645428" w:rsidRDefault="008700E2" w:rsidP="00970C39">
      <w:pPr>
        <w:spacing w:line="240" w:lineRule="auto"/>
        <w:ind w:left="-426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645428" w:rsidRDefault="008700E2" w:rsidP="00DD7C83">
      <w:pPr>
        <w:pStyle w:val="afb"/>
        <w:numPr>
          <w:ilvl w:val="0"/>
          <w:numId w:val="3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Выводим </w:t>
      </w:r>
      <w:r w:rsidR="0077508E">
        <w:rPr>
          <w:rFonts w:ascii="Times New Roman" w:hAnsi="Times New Roman" w:cs="Times New Roman"/>
          <w:i/>
          <w:sz w:val="24"/>
        </w:rPr>
        <w:t>памятку по использованию программы</w:t>
      </w:r>
    </w:p>
    <w:p w:rsidR="00645428" w:rsidRDefault="00C94EDB" w:rsidP="00005C2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Вводим значения ветвей дерева</w:t>
      </w:r>
    </w:p>
    <w:p w:rsidR="00C94EDB" w:rsidRDefault="00C94EDB" w:rsidP="00005C25">
      <w:pPr>
        <w:pStyle w:val="afb"/>
        <w:numPr>
          <w:ilvl w:val="0"/>
          <w:numId w:val="3"/>
        </w:numPr>
        <w:ind w:left="709" w:hanging="283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Вводим значение, которое нужно найти </w:t>
      </w:r>
    </w:p>
    <w:p w:rsidR="00645428" w:rsidRDefault="00005C25" w:rsidP="00970C39">
      <w:pPr>
        <w:pStyle w:val="afb"/>
        <w:numPr>
          <w:ilvl w:val="0"/>
          <w:numId w:val="3"/>
        </w:numPr>
        <w:ind w:left="0" w:firstLine="42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Выводим результат </w:t>
      </w:r>
      <w:r w:rsidR="00C94EDB">
        <w:rPr>
          <w:rFonts w:ascii="Times New Roman" w:hAnsi="Times New Roman" w:cs="Times New Roman"/>
          <w:i/>
          <w:sz w:val="24"/>
        </w:rPr>
        <w:t>поиска (путь к нужной ветке и количество совпадений)</w:t>
      </w: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C94EDB" w:rsidRPr="00C94EDB" w:rsidRDefault="00C94EDB" w:rsidP="00C94EDB">
      <w:pPr>
        <w:rPr>
          <w:rStyle w:val="normaltextrun"/>
          <w:rFonts w:ascii="Times New Roman" w:hAnsi="Times New Roman" w:cs="Times New Roman"/>
          <w:i/>
          <w:sz w:val="24"/>
        </w:rPr>
      </w:pPr>
    </w:p>
    <w:p w:rsidR="00005C25" w:rsidRPr="00F3583C" w:rsidRDefault="00005C25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</w:rPr>
        <w:t>Результаты работ программ</w:t>
      </w:r>
      <w:r w:rsidR="00F3583C">
        <w:rPr>
          <w:rStyle w:val="normaltextrun"/>
          <w:b/>
          <w:bCs/>
          <w:color w:val="000000"/>
          <w:sz w:val="28"/>
          <w:szCs w:val="28"/>
        </w:rPr>
        <w:t>ы</w:t>
      </w:r>
    </w:p>
    <w:p w:rsidR="00970C39" w:rsidRDefault="00970C39" w:rsidP="00970C39">
      <w:pPr>
        <w:pStyle w:val="paragraph"/>
        <w:spacing w:before="0" w:beforeAutospacing="0" w:after="0" w:afterAutospacing="0"/>
        <w:rPr>
          <w:rStyle w:val="normaltextrun"/>
          <w:b/>
          <w:bCs/>
          <w:color w:val="000000"/>
          <w:sz w:val="28"/>
          <w:szCs w:val="28"/>
        </w:rPr>
      </w:pPr>
    </w:p>
    <w:p w:rsidR="00970C39" w:rsidRDefault="005B4D69" w:rsidP="00C94EDB">
      <w:pPr>
        <w:pStyle w:val="paragraph"/>
        <w:spacing w:before="0" w:beforeAutospacing="0" w:after="0" w:afterAutospacing="0"/>
        <w:ind w:left="426"/>
        <w:rPr>
          <w:b/>
          <w:sz w:val="28"/>
          <w:szCs w:val="28"/>
        </w:rPr>
      </w:pPr>
      <w:r w:rsidRPr="005B4D69">
        <w:rPr>
          <w:b/>
          <w:noProof/>
          <w:sz w:val="28"/>
          <w:szCs w:val="28"/>
        </w:rPr>
        <w:drawing>
          <wp:inline distT="0" distB="0" distL="0" distR="0" wp14:anchorId="12295470" wp14:editId="45D4083C">
            <wp:extent cx="4020111" cy="709711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39" w:rsidRDefault="00970C39">
      <w:pPr>
        <w:pStyle w:val="paragraph"/>
        <w:spacing w:before="0" w:beforeAutospacing="0" w:after="0" w:afterAutospacing="0"/>
        <w:ind w:left="-426"/>
        <w:rPr>
          <w:b/>
          <w:sz w:val="28"/>
          <w:szCs w:val="28"/>
        </w:rPr>
      </w:pPr>
    </w:p>
    <w:p w:rsidR="00005C25" w:rsidRPr="008E5C50" w:rsidRDefault="008700E2" w:rsidP="005B4D69">
      <w:pPr>
        <w:autoSpaceDE w:val="0"/>
        <w:autoSpaceDN w:val="0"/>
        <w:adjustRightInd w:val="0"/>
        <w:spacing w:after="0" w:line="240" w:lineRule="auto"/>
        <w:ind w:left="142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b/>
          <w:sz w:val="28"/>
          <w:szCs w:val="28"/>
        </w:rPr>
        <w:t>Листинг</w:t>
      </w:r>
      <w:r w:rsidR="00005C25" w:rsidRPr="0074236D">
        <w:rPr>
          <w:b/>
          <w:sz w:val="28"/>
          <w:szCs w:val="28"/>
          <w:lang w:val="en-US"/>
        </w:rPr>
        <w:t xml:space="preserve"> 1</w:t>
      </w:r>
      <w:r w:rsidRPr="0074236D">
        <w:rPr>
          <w:b/>
          <w:sz w:val="28"/>
          <w:szCs w:val="28"/>
          <w:lang w:val="en-US"/>
        </w:rPr>
        <w:br/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#define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_CRT_SECURE_NO_WARNINGS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&lt;stdio.h&gt;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</w:t>
      </w:r>
      <w:r w:rsidRPr="00F358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указание</w:t>
      </w:r>
      <w:r w:rsidRPr="00F358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прототипов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&lt;stdlib.h&gt;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</w:t>
      </w:r>
      <w:r w:rsidRPr="00F3583C">
        <w:rPr>
          <w:rFonts w:ascii="Consolas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библиотечных</w:t>
      </w:r>
      <w:r w:rsidRPr="00F358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ru-RU"/>
        </w:rPr>
        <w:t>функций</w:t>
      </w:r>
      <w:r w:rsidRPr="00F3583C">
        <w:rPr>
          <w:rFonts w:ascii="Consolas" w:hAnsi="Consolas" w:cs="Consolas"/>
          <w:color w:val="008000"/>
          <w:sz w:val="19"/>
          <w:szCs w:val="19"/>
          <w:lang w:val="en-US" w:eastAsia="ru-RU"/>
        </w:rPr>
        <w:t xml:space="preserve"> 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&lt;windows.h&gt;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#include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&lt;string.h&gt;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data;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* left;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* right;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};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* root;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* CreateTree(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*)malloc(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sizeof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));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eastAsia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  <w:lang w:eastAsia="ru-RU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{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"Ошибка выделения памяти"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exit(0);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)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 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 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1 &amp;&amp;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&gt;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CreateTree(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CreateTree(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data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d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root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void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print_tree(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print_tree(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; i++){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 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"%d\n"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print_tree(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+ 1);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 + schet(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&gt;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&lt;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schet(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poisk(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struct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2B91AF"/>
          <w:sz w:val="19"/>
          <w:szCs w:val="19"/>
          <w:lang w:val="en-US" w:eastAsia="ru-RU"/>
        </w:rPr>
        <w:t>Node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*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==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3;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==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"\n%d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нашли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!\n"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-&gt;data);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2;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&gt;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"1\n"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 * poisk(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-&gt;right,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+ 1;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-&gt;data &lt;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"0\n"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10 * poisk(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r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-&gt;left, </w:t>
      </w:r>
      <w:r w:rsidRPr="00F3583C">
        <w:rPr>
          <w:rFonts w:ascii="Consolas" w:hAnsi="Consolas" w:cs="Consolas"/>
          <w:color w:val="808080"/>
          <w:sz w:val="19"/>
          <w:szCs w:val="19"/>
          <w:lang w:val="en-US" w:eastAsia="ru-RU"/>
        </w:rPr>
        <w:t>l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E5C50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main(){</w:t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SetConsoleCP(1251);</w:t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SetConsoleOutputCP(1251);</w:t>
      </w: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8E5C50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D, start = 1, ddd = 1;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8E5C50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root</w:t>
      </w:r>
      <w:r w:rsidRPr="008E5C50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= </w:t>
      </w:r>
      <w:r w:rsidRPr="00F3583C">
        <w:rPr>
          <w:rFonts w:ascii="Consolas" w:hAnsi="Consolas" w:cs="Consolas"/>
          <w:color w:val="6F008A"/>
          <w:sz w:val="19"/>
          <w:szCs w:val="19"/>
          <w:lang w:val="en-US" w:eastAsia="ru-RU"/>
        </w:rPr>
        <w:t>NULL</w:t>
      </w:r>
      <w:r w:rsidRPr="008E5C50">
        <w:rPr>
          <w:rFonts w:ascii="Consolas" w:hAnsi="Consolas" w:cs="Consolas"/>
          <w:color w:val="000000"/>
          <w:sz w:val="19"/>
          <w:szCs w:val="19"/>
          <w:lang w:eastAsia="ru-RU"/>
        </w:rPr>
        <w:t>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8E5C50"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"-1 - окончание построения дерева\n"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"0 - разрешить/запретить повторения (запрещено)\n"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while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(start){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Введите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число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: 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scanf_s(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== -1){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"Построение дерева окончено\n\n"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start = 0;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 == 0) {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(ddd == 1) {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ddd = 0;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"повторения разрещены\n"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}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ru-RU"/>
        </w:rPr>
        <w:t>else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{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ddd = 1;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"повторения запрещены\n"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else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root = CreateTree(root, root, D, ddd);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}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print_tree(root, 0);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поиск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:\n"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scanf_s(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путь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: %d\n"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, poisk(root, D));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printf(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eastAsia="ru-RU"/>
        </w:rPr>
        <w:t>количество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: %d\n"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, schet(root, D));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  <w:t>scanf_s(</w:t>
      </w:r>
      <w:r w:rsidRPr="00F3583C">
        <w:rPr>
          <w:rFonts w:ascii="Consolas" w:hAnsi="Consolas" w:cs="Consolas"/>
          <w:color w:val="A31515"/>
          <w:sz w:val="19"/>
          <w:szCs w:val="19"/>
          <w:lang w:val="en-US" w:eastAsia="ru-RU"/>
        </w:rPr>
        <w:t>"%d"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>, &amp;D);</w:t>
      </w:r>
    </w:p>
    <w:p w:rsidR="00F3583C" w:rsidRP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ab/>
      </w:r>
      <w:r w:rsidRPr="00F3583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583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F3583C" w:rsidRDefault="00F3583C" w:rsidP="00F35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970C39" w:rsidRDefault="00970C39" w:rsidP="00970C39">
      <w:pPr>
        <w:pStyle w:val="paragraph"/>
        <w:spacing w:before="0" w:beforeAutospacing="0" w:after="0" w:afterAutospacing="0"/>
        <w:ind w:left="142"/>
        <w:rPr>
          <w:rFonts w:ascii="Consolas" w:hAnsi="Consolas" w:cs="Consolas"/>
          <w:color w:val="000000"/>
          <w:sz w:val="19"/>
          <w:szCs w:val="19"/>
        </w:rPr>
      </w:pPr>
    </w:p>
    <w:p w:rsidR="00970C39" w:rsidRDefault="00970C39" w:rsidP="00970C39">
      <w:pPr>
        <w:pStyle w:val="paragraph"/>
        <w:spacing w:before="0" w:beforeAutospacing="0" w:after="0" w:afterAutospacing="0"/>
        <w:ind w:left="142"/>
        <w:rPr>
          <w:b/>
          <w:sz w:val="28"/>
          <w:szCs w:val="28"/>
        </w:rPr>
      </w:pPr>
    </w:p>
    <w:p w:rsidR="00645428" w:rsidRDefault="008700E2" w:rsidP="00970C39">
      <w:pPr>
        <w:spacing w:line="24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B4D69" w:rsidRDefault="00970C39" w:rsidP="005B4D69">
      <w:pPr>
        <w:ind w:left="567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выполнения данной лабораторной работы мы научились реализовывать </w:t>
      </w:r>
      <w:r w:rsidR="005B4D69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бинарные дерева посредством массивов структур и искать элементы в нем.</w:t>
      </w:r>
    </w:p>
    <w:p w:rsidR="00970C39" w:rsidRDefault="00970C39" w:rsidP="00970C39">
      <w:pPr>
        <w:ind w:left="142" w:firstLine="284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p w:rsidR="00645428" w:rsidRDefault="00645428" w:rsidP="00970C39">
      <w:pPr>
        <w:ind w:left="142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</w:p>
    <w:sectPr w:rsidR="00645428" w:rsidSect="00970C39">
      <w:type w:val="continuous"/>
      <w:pgSz w:w="11906" w:h="16838"/>
      <w:pgMar w:top="709" w:right="70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9B9" w:rsidRDefault="00F669B9">
      <w:pPr>
        <w:spacing w:line="240" w:lineRule="auto"/>
      </w:pPr>
      <w:r>
        <w:separator/>
      </w:r>
    </w:p>
  </w:endnote>
  <w:endnote w:type="continuationSeparator" w:id="0">
    <w:p w:rsidR="00F669B9" w:rsidRDefault="00F66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9B9" w:rsidRDefault="00F669B9">
      <w:pPr>
        <w:spacing w:after="0"/>
      </w:pPr>
      <w:r>
        <w:separator/>
      </w:r>
    </w:p>
  </w:footnote>
  <w:footnote w:type="continuationSeparator" w:id="0">
    <w:p w:rsidR="00F669B9" w:rsidRDefault="00F669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)"/>
      <w:lvlJc w:val="left"/>
      <w:pPr>
        <w:ind w:left="-66" w:hanging="360"/>
      </w:pPr>
      <w:rPr>
        <w:rFonts w:hint="default"/>
        <w:b w:val="0"/>
        <w:i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 w15:restartNumberingAfterBreak="0">
    <w:nsid w:val="59ADCABA"/>
    <w:multiLevelType w:val="multilevel"/>
    <w:tmpl w:val="59ADCABA"/>
    <w:lvl w:ilvl="0">
      <w:start w:val="1"/>
      <w:numFmt w:val="decimal"/>
      <w:lvlText w:val="%1)"/>
      <w:lvlJc w:val="left"/>
      <w:pPr>
        <w:ind w:left="3621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28"/>
    <w:rsid w:val="00005C25"/>
    <w:rsid w:val="00133AF3"/>
    <w:rsid w:val="0024039E"/>
    <w:rsid w:val="005B4D69"/>
    <w:rsid w:val="00645428"/>
    <w:rsid w:val="0074236D"/>
    <w:rsid w:val="0077508E"/>
    <w:rsid w:val="008700E2"/>
    <w:rsid w:val="008E5C50"/>
    <w:rsid w:val="00970C39"/>
    <w:rsid w:val="009946B3"/>
    <w:rsid w:val="00C22D91"/>
    <w:rsid w:val="00C94EDB"/>
    <w:rsid w:val="00CA344D"/>
    <w:rsid w:val="00CB605D"/>
    <w:rsid w:val="00D43911"/>
    <w:rsid w:val="00DD7C83"/>
    <w:rsid w:val="00F3583C"/>
    <w:rsid w:val="00F669B9"/>
    <w:rsid w:val="3E89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CEAE09"/>
  <w15:docId w15:val="{96204E26-9BA1-4D17-B795-C5A11A8C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C39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endnote text"/>
    <w:basedOn w:val="a"/>
    <w:link w:val="a9"/>
    <w:uiPriority w:val="99"/>
    <w:semiHidden/>
    <w:unhideWhenUsed/>
    <w:pPr>
      <w:spacing w:after="0" w:line="240" w:lineRule="auto"/>
    </w:pPr>
    <w:rPr>
      <w:sz w:val="20"/>
    </w:rPr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f">
    <w:name w:val="table of figures"/>
    <w:basedOn w:val="a"/>
    <w:next w:val="a"/>
    <w:uiPriority w:val="99"/>
    <w:unhideWhenUsed/>
    <w:pPr>
      <w:spacing w:after="0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f0">
    <w:name w:val="Title"/>
    <w:basedOn w:val="a"/>
    <w:next w:val="a"/>
    <w:link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2">
    <w:name w:val="footer"/>
    <w:basedOn w:val="a"/>
    <w:link w:val="af3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4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Subtitle"/>
    <w:basedOn w:val="a"/>
    <w:next w:val="a"/>
    <w:link w:val="af6"/>
    <w:uiPriority w:val="11"/>
    <w:qFormat/>
    <w:pPr>
      <w:spacing w:before="200" w:after="200"/>
    </w:pPr>
    <w:rPr>
      <w:sz w:val="24"/>
      <w:szCs w:val="24"/>
    </w:rPr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paragraph" w:styleId="af8">
    <w:name w:val="No Spacing"/>
    <w:uiPriority w:val="1"/>
    <w:qFormat/>
    <w:rPr>
      <w:sz w:val="22"/>
      <w:szCs w:val="22"/>
      <w:lang w:eastAsia="en-US"/>
    </w:rPr>
  </w:style>
  <w:style w:type="character" w:customStyle="1" w:styleId="af1">
    <w:name w:val="Заголовок Знак"/>
    <w:basedOn w:val="a0"/>
    <w:link w:val="af0"/>
    <w:uiPriority w:val="10"/>
    <w:qFormat/>
    <w:rPr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9">
    <w:name w:val="Intense Quote"/>
    <w:basedOn w:val="a"/>
    <w:next w:val="a"/>
    <w:link w:val="af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a">
    <w:name w:val="Выделенная цитата Знак"/>
    <w:link w:val="af9"/>
    <w:uiPriority w:val="30"/>
    <w:rPr>
      <w:i/>
    </w:rPr>
  </w:style>
  <w:style w:type="character" w:customStyle="1" w:styleId="ae">
    <w:name w:val="Верхний колонтитул Знак"/>
    <w:basedOn w:val="a0"/>
    <w:link w:val="ad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3">
    <w:name w:val="Нижний колонтитул Знак"/>
    <w:link w:val="af2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D8AC2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D99695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9ABB59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B2A1C6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4BACC6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79646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single" w:sz="4" w:space="0" w:color="A6BFDD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il"/>
          <w:left w:val="single" w:sz="4" w:space="0" w:color="A6BFDD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single" w:sz="4" w:space="0" w:color="9ABB59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il"/>
          <w:left w:val="single" w:sz="4" w:space="0" w:color="9ABB59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il"/>
          <w:left w:val="nil"/>
          <w:bottom w:val="single" w:sz="4" w:space="0" w:color="99D0DE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il"/>
          <w:left w:val="single" w:sz="4" w:space="0" w:color="99D0DE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il"/>
          <w:left w:val="nil"/>
          <w:bottom w:val="single" w:sz="4" w:space="0" w:color="FAC396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il"/>
          <w:left w:val="single" w:sz="4" w:space="0" w:color="FAC396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C0504D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9BBB59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8064A2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BACC6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79646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il"/>
          <w:bottom w:val="single" w:sz="4" w:space="0" w:color="9BB7D9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il"/>
          <w:bottom w:val="single" w:sz="4" w:space="0" w:color="DB9B9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il"/>
          <w:bottom w:val="single" w:sz="4" w:space="0" w:color="C6D8A1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il"/>
          <w:bottom w:val="single" w:sz="4" w:space="0" w:color="B7A7CA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il"/>
          <w:bottom w:val="single" w:sz="4" w:space="0" w:color="99D0DE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il"/>
          <w:bottom w:val="single" w:sz="4" w:space="0" w:color="FAC396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single" w:sz="4" w:space="0" w:color="4F81BD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nil"/>
          <w:bottom w:val="nil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il"/>
          <w:left w:val="single" w:sz="4" w:space="0" w:color="4F81BD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single" w:sz="4" w:space="0" w:color="D99695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nil"/>
          <w:bottom w:val="nil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il"/>
          <w:left w:val="single" w:sz="4" w:space="0" w:color="D99695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single" w:sz="4" w:space="0" w:color="C3D69B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il"/>
          <w:left w:val="single" w:sz="4" w:space="0" w:color="C3D69B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single" w:sz="4" w:space="0" w:color="B2A1C6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il"/>
          <w:left w:val="single" w:sz="4" w:space="0" w:color="B2A1C6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single" w:sz="4" w:space="0" w:color="92CCDC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nil"/>
          <w:bottom w:val="nil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il"/>
          <w:left w:val="single" w:sz="4" w:space="0" w:color="92CCDC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single" w:sz="4" w:space="0" w:color="FAC090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nil"/>
          <w:bottom w:val="nil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il"/>
          <w:left w:val="single" w:sz="4" w:space="0" w:color="FAC090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customStyle="1" w:styleId="a9">
    <w:name w:val="Текст концевой сноски Знак"/>
    <w:link w:val="a8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paragraph" w:customStyle="1" w:styleId="paragraph">
    <w:name w:val="paragraph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</w:style>
  <w:style w:type="character" w:customStyle="1" w:styleId="a7">
    <w:name w:val="Текст выноски Знак"/>
    <w:basedOn w:val="a0"/>
    <w:link w:val="a6"/>
    <w:uiPriority w:val="99"/>
    <w:semiHidden/>
    <w:rPr>
      <w:rFonts w:ascii="Tahoma" w:hAnsi="Tahoma" w:cs="Tahoma"/>
      <w:sz w:val="16"/>
      <w:szCs w:val="16"/>
    </w:rPr>
  </w:style>
  <w:style w:type="character" w:customStyle="1" w:styleId="docdata">
    <w:name w:val="docdata"/>
    <w:basedOn w:val="a0"/>
  </w:style>
  <w:style w:type="paragraph" w:customStyle="1" w:styleId="1666">
    <w:name w:val="166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customStyle="1" w:styleId="init-cap">
    <w:name w:val="init-cap"/>
    <w:basedOn w:val="a0"/>
    <w:rsid w:val="00C94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F71C802-B7CE-418B-9F22-3C78F0382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snachi</cp:lastModifiedBy>
  <cp:revision>35</cp:revision>
  <dcterms:created xsi:type="dcterms:W3CDTF">2021-11-15T02:54:00Z</dcterms:created>
  <dcterms:modified xsi:type="dcterms:W3CDTF">2022-11-18T11:51:00Z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1049-11.2.0.11306</vt:lpwstr>
  </property>
  <property fmtid="{D5CDD505-2E9C-101B-9397-08002B2CF9AE}" pid="3" name="ICV">
    <vt:lpwstr>BE2E419473734DA5A5D3480F93E4573F</vt:lpwstr>
  </property>
</Properties>
</file>